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8FFF6" w14:textId="77777777" w:rsidR="000C46E9" w:rsidRDefault="00000000">
      <w:pPr>
        <w:pStyle w:val="Heading1"/>
      </w:pPr>
      <w:r>
        <w:t>Meeting Rooms III – Problem Breakdown and Solution</w:t>
      </w:r>
    </w:p>
    <w:p w14:paraId="08D05138" w14:textId="77777777" w:rsidR="000C46E9" w:rsidRDefault="00000000">
      <w:pPr>
        <w:pStyle w:val="Heading2"/>
      </w:pPr>
      <w:r>
        <w:t>📘 Problem Summary</w:t>
      </w:r>
    </w:p>
    <w:p w14:paraId="3AC88472" w14:textId="77777777" w:rsidR="000C46E9" w:rsidRDefault="00000000">
      <w:r>
        <w:t>You're given an integer n (number of meeting rooms numbered from 0 to n-1) and a list of meetings, where each meeting is given as [start, end]. Your task is to simulate the room assignments and return the room that held the most meetings.</w:t>
      </w:r>
      <w:r>
        <w:br/>
      </w:r>
      <w:r>
        <w:br/>
        <w:t>Key constraints:</w:t>
      </w:r>
      <w:r>
        <w:br/>
        <w:t>- Assign meetings to the lowest numbered free room.</w:t>
      </w:r>
      <w:r>
        <w:br/>
        <w:t>- If all rooms are busy, delay the meeting until one becomes free (keeping the same duration).</w:t>
      </w:r>
      <w:r>
        <w:br/>
        <w:t>- When assigning delayed meetings, original start time is used to choose the lowest numbered room.</w:t>
      </w:r>
      <w:r>
        <w:br/>
        <w:t>- Return the room with the most meetings, using smallest number in case of tie.</w:t>
      </w:r>
    </w:p>
    <w:p w14:paraId="398DDE9C" w14:textId="77777777" w:rsidR="000C46E9" w:rsidRDefault="00000000">
      <w:pPr>
        <w:pStyle w:val="Heading2"/>
      </w:pPr>
      <w:r>
        <w:t>🪜 Step-by-Step Algorithm Design</w:t>
      </w:r>
    </w:p>
    <w:p w14:paraId="12A1CE4E" w14:textId="77777777" w:rsidR="000C46E9" w:rsidRDefault="00000000">
      <w:r>
        <w:t>1. Sort the meetings by start time.</w:t>
      </w:r>
    </w:p>
    <w:p w14:paraId="647452B0" w14:textId="77777777" w:rsidR="000C46E9" w:rsidRDefault="00000000">
      <w:r>
        <w:t>2. Use two heaps:</w:t>
      </w:r>
      <w:r>
        <w:br/>
        <w:t xml:space="preserve">   - One for available room numbers (min-heap)</w:t>
      </w:r>
      <w:r>
        <w:br/>
        <w:t xml:space="preserve">   - One for busy rooms as (end_time, room_number)</w:t>
      </w:r>
    </w:p>
    <w:p w14:paraId="5D95074C" w14:textId="77777777" w:rsidR="000C46E9" w:rsidRDefault="00000000">
      <w:r>
        <w:t>3. For each meeting:</w:t>
      </w:r>
      <w:r>
        <w:br/>
        <w:t xml:space="preserve">   - Free up any rooms where meetings have ended by the current meeting's start.</w:t>
      </w:r>
      <w:r>
        <w:br/>
        <w:t xml:space="preserve">   - If a room is available, assign it.</w:t>
      </w:r>
      <w:r>
        <w:br/>
        <w:t xml:space="preserve">   - If not, delay the meeting to the earliest available room's end time.</w:t>
      </w:r>
      <w:r>
        <w:br/>
        <w:t xml:space="preserve">   - Always choose the lowest-numbered room.</w:t>
      </w:r>
    </w:p>
    <w:p w14:paraId="3945D4E3" w14:textId="77777777" w:rsidR="000C46E9" w:rsidRDefault="00000000">
      <w:r>
        <w:t>4. Track how many meetings each room hosted.</w:t>
      </w:r>
    </w:p>
    <w:p w14:paraId="4704DFFB" w14:textId="77777777" w:rsidR="000C46E9" w:rsidRDefault="00000000">
      <w:r>
        <w:t>5. Return the room with the highest count (lowest index if tie).</w:t>
      </w:r>
    </w:p>
    <w:p w14:paraId="21118005" w14:textId="77777777" w:rsidR="000C46E9" w:rsidRDefault="00000000">
      <w:pPr>
        <w:pStyle w:val="Heading2"/>
      </w:pPr>
      <w:r>
        <w:lastRenderedPageBreak/>
        <w:t>🧪 Full Python Code</w:t>
      </w:r>
    </w:p>
    <w:p w14:paraId="3768FF82" w14:textId="3B565FF1" w:rsidR="000C46E9" w:rsidRDefault="003F5EC2">
      <w:r w:rsidRPr="003F5EC2">
        <w:drawing>
          <wp:inline distT="0" distB="0" distL="0" distR="0" wp14:anchorId="7BAB7B36" wp14:editId="6AED4DA5">
            <wp:extent cx="5486400" cy="5076190"/>
            <wp:effectExtent l="0" t="0" r="0" b="0"/>
            <wp:docPr id="1501131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313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sectPr w:rsidR="000C46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897874">
    <w:abstractNumId w:val="8"/>
  </w:num>
  <w:num w:numId="2" w16cid:durableId="953563601">
    <w:abstractNumId w:val="6"/>
  </w:num>
  <w:num w:numId="3" w16cid:durableId="897665882">
    <w:abstractNumId w:val="5"/>
  </w:num>
  <w:num w:numId="4" w16cid:durableId="1792507359">
    <w:abstractNumId w:val="4"/>
  </w:num>
  <w:num w:numId="5" w16cid:durableId="1436707413">
    <w:abstractNumId w:val="7"/>
  </w:num>
  <w:num w:numId="6" w16cid:durableId="413012164">
    <w:abstractNumId w:val="3"/>
  </w:num>
  <w:num w:numId="7" w16cid:durableId="1303732678">
    <w:abstractNumId w:val="2"/>
  </w:num>
  <w:num w:numId="8" w16cid:durableId="857931887">
    <w:abstractNumId w:val="1"/>
  </w:num>
  <w:num w:numId="9" w16cid:durableId="1922137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6E9"/>
    <w:rsid w:val="0015074B"/>
    <w:rsid w:val="0029639D"/>
    <w:rsid w:val="00326F90"/>
    <w:rsid w:val="003F5EC2"/>
    <w:rsid w:val="005267D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2F3D13"/>
  <w14:defaultImageDpi w14:val="300"/>
  <w15:docId w15:val="{DBCF7B5F-9209-4F7A-8FA3-02829A69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Shahriar Mahmud Sabuj</cp:lastModifiedBy>
  <cp:revision>2</cp:revision>
  <dcterms:created xsi:type="dcterms:W3CDTF">2013-12-23T23:15:00Z</dcterms:created>
  <dcterms:modified xsi:type="dcterms:W3CDTF">2025-07-30T18:47:00Z</dcterms:modified>
  <cp:category/>
</cp:coreProperties>
</file>